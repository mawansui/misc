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№ опыта</w:t>
            </w:r>
          </w:p>
        </w:tc>
        <w:tc>
          <w:tcPr>
            <w:tcW w:type="dxa" w:w="1234"/>
          </w:tcPr>
          <w:p>
            <w:r>
              <w:t>T, ºC</w:t>
            </w:r>
          </w:p>
        </w:tc>
        <w:tc>
          <w:tcPr>
            <w:tcW w:type="dxa" w:w="1234"/>
          </w:tcPr>
          <w:p>
            <w:r>
              <w:t>t, сек</w:t>
            </w:r>
          </w:p>
        </w:tc>
        <w:tc>
          <w:tcPr>
            <w:tcW w:type="dxa" w:w="1234"/>
          </w:tcPr>
          <w:p>
            <w:r>
              <w:t>G, г</w:t>
            </w:r>
          </w:p>
        </w:tc>
        <w:tc>
          <w:tcPr>
            <w:tcW w:type="dxa" w:w="1234"/>
          </w:tcPr>
          <w:p>
            <w:r>
              <w:t>V, мл</w:t>
            </w:r>
          </w:p>
        </w:tc>
        <w:tc>
          <w:tcPr>
            <w:tcW w:type="dxa" w:w="1234"/>
          </w:tcPr>
          <w:p>
            <w:r>
              <w:t>Ge = G/b</w:t>
            </w:r>
          </w:p>
        </w:tc>
        <w:tc>
          <w:tcPr>
            <w:tcW w:type="dxa" w:w="1234"/>
          </w:tcPr>
          <w:p>
            <w:r>
              <w:t>1/(1 – p)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1800</w:t>
            </w:r>
          </w:p>
        </w:tc>
        <w:tc>
          <w:tcPr>
            <w:tcW w:type="dxa" w:w="1234"/>
          </w:tcPr>
          <w:p>
            <w:r>
              <w:t>52.5393</w:t>
            </w:r>
          </w:p>
        </w:tc>
        <w:tc>
          <w:tcPr>
            <w:tcW w:type="dxa" w:w="1234"/>
          </w:tcPr>
          <w:p>
            <w:r>
              <w:t>3.1</w:t>
            </w:r>
          </w:p>
        </w:tc>
        <w:tc>
          <w:tcPr>
            <w:tcW w:type="dxa" w:w="1234"/>
          </w:tcPr>
          <w:p>
            <w:r>
              <w:t>7.21063</w:t>
            </w:r>
          </w:p>
        </w:tc>
        <w:tc>
          <w:tcPr>
            <w:tcW w:type="dxa" w:w="1234"/>
          </w:tcPr>
          <w:p>
            <w:r>
              <w:t>-0.04159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2700</w:t>
            </w:r>
          </w:p>
        </w:tc>
        <w:tc>
          <w:tcPr>
            <w:tcW w:type="dxa" w:w="1234"/>
          </w:tcPr>
          <w:p>
            <w:r>
              <w:t>52.5534</w:t>
            </w:r>
          </w:p>
        </w:tc>
        <w:tc>
          <w:tcPr>
            <w:tcW w:type="dxa" w:w="1234"/>
          </w:tcPr>
          <w:p>
            <w:r>
              <w:t>2.2</w:t>
            </w:r>
          </w:p>
        </w:tc>
        <w:tc>
          <w:tcPr>
            <w:tcW w:type="dxa" w:w="1234"/>
          </w:tcPr>
          <w:p>
            <w:r>
              <w:t>7.94037</w:t>
            </w:r>
          </w:p>
        </w:tc>
        <w:tc>
          <w:tcPr>
            <w:tcW w:type="dxa" w:w="1234"/>
          </w:tcPr>
          <w:p>
            <w:r>
              <w:t>-0.03877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3600</w:t>
            </w:r>
          </w:p>
        </w:tc>
        <w:tc>
          <w:tcPr>
            <w:tcW w:type="dxa" w:w="1234"/>
          </w:tcPr>
          <w:p>
            <w:r>
              <w:t>52.2400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9.68984</w:t>
            </w:r>
          </w:p>
        </w:tc>
        <w:tc>
          <w:tcPr>
            <w:tcW w:type="dxa" w:w="1234"/>
          </w:tcPr>
          <w:p>
            <w:r>
              <w:t>-0.03203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4500</w:t>
            </w:r>
          </w:p>
        </w:tc>
        <w:tc>
          <w:tcPr>
            <w:tcW w:type="dxa" w:w="1234"/>
          </w:tcPr>
          <w:p>
            <w:r>
              <w:t>53.6646</w:t>
            </w:r>
          </w:p>
        </w:tc>
        <w:tc>
          <w:tcPr>
            <w:tcW w:type="dxa" w:w="1234"/>
          </w:tcPr>
          <w:p>
            <w:r>
              <w:t>2.1</w:t>
            </w:r>
          </w:p>
        </w:tc>
        <w:tc>
          <w:tcPr>
            <w:tcW w:type="dxa" w:w="1234"/>
          </w:tcPr>
          <w:p>
            <w:r>
              <w:t>11.50157</w:t>
            </w:r>
          </w:p>
        </w:tc>
        <w:tc>
          <w:tcPr>
            <w:tcW w:type="dxa" w:w="1234"/>
          </w:tcPr>
          <w:p>
            <w:r>
              <w:t>-0.02505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5400</w:t>
            </w:r>
          </w:p>
        </w:tc>
        <w:tc>
          <w:tcPr>
            <w:tcW w:type="dxa" w:w="1234"/>
          </w:tcPr>
          <w:p>
            <w:r>
              <w:t>52.5724</w:t>
            </w:r>
          </w:p>
        </w:tc>
        <w:tc>
          <w:tcPr>
            <w:tcW w:type="dxa" w:w="1234"/>
          </w:tcPr>
          <w:p>
            <w:r>
              <w:t>2.4</w:t>
            </w:r>
          </w:p>
        </w:tc>
        <w:tc>
          <w:tcPr>
            <w:tcW w:type="dxa" w:w="1234"/>
          </w:tcPr>
          <w:p>
            <w:r>
              <w:t>11.92068</w:t>
            </w:r>
          </w:p>
        </w:tc>
        <w:tc>
          <w:tcPr>
            <w:tcW w:type="dxa" w:w="1234"/>
          </w:tcPr>
          <w:p>
            <w:r>
              <w:t>-0.02344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